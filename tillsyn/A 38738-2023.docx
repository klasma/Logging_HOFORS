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38738-2023 i Hofors kommun</w:t>
      </w:r>
    </w:p>
    <w:p>
      <w:r>
        <w:t>Detta dokument behandlar höga naturvärden i avverkningsamälan A 38738-2023 i Hofors kommun. Denna avverkningsanmälan inkom 2023-08-25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svartvit taggsvamp (NT), fjällig taggsvamp s.str.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8738-2023.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6711571, E 578472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75490"/>
            <wp:docPr id="2" name="Picture 2"/>
            <wp:cNvGraphicFramePr>
              <a:graphicFrameLocks noChangeAspect="1"/>
            </wp:cNvGraphicFramePr>
            <a:graphic>
              <a:graphicData uri="http://schemas.openxmlformats.org/drawingml/2006/picture">
                <pic:pic>
                  <pic:nvPicPr>
                    <pic:cNvPr id="0" name="A 38738-2023.png"/>
                    <pic:cNvPicPr/>
                  </pic:nvPicPr>
                  <pic:blipFill>
                    <a:blip r:embed="rId17"/>
                    <a:stretch>
                      <a:fillRect/>
                    </a:stretch>
                  </pic:blipFill>
                  <pic:spPr>
                    <a:xfrm>
                      <a:off x="0" y="0"/>
                      <a:ext cx="5486400" cy="597549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6711571, E 578472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