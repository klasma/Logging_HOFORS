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30593-2019 i Hofors kommun</w:t>
      </w:r>
    </w:p>
    <w:p>
      <w:r>
        <w:t>Detta dokument behandlar höga naturvärden i avverkningsamälan A 30593-2019 i Hofors kommun. Denna avverkningsanmälan inkom 2019-06-19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nästrot (S, §8), svart trolldruva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30593-2019.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6714854, E 572350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Blåsippa (§9)</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0593-2019.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6714854, E 572350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