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14918-2023 i Hofors kommun</w:t>
      </w:r>
    </w:p>
    <w:p>
      <w:r>
        <w:t>Detta dokument behandlar höga naturvärden i avverkningsamälan A 14918-2023 i Hofors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ullticka (NT), vedtrappmossa (NT), bronshjon (S), korallblylav (S), mörk husmossa (S), skinnlav (S), skogshakmossa (S), spindelblomster (S, §8), svart trolldruva (S), tibast (S), tvåblad (S, §8), underviol (S), vårärt (S), fläcknycklar (§8), blåsippa (§9)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14918-2023.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6703414, E 574342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14918-2023.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6703414, E 574342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