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13749-2023 i Hofors kommun</w:t>
      </w:r>
    </w:p>
    <w:p>
      <w:r>
        <w:t>Detta dokument behandlar höga naturvärden i avverkningsamälan A 13749-2023 i Hofors kommun. Denna avverkningsanmälan inkom 2023-03-22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flattoppad klubbsvamp (NT), gultoppig fingersvamp (NT), fjällig taggsvamp s.str. (S), rödgul trumpetsvamp (S),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985"/>
            <wp:docPr id="1" name="Picture 1"/>
            <wp:cNvGraphicFramePr>
              <a:graphicFrameLocks noChangeAspect="1"/>
            </wp:cNvGraphicFramePr>
            <a:graphic>
              <a:graphicData uri="http://schemas.openxmlformats.org/drawingml/2006/picture">
                <pic:pic>
                  <pic:nvPicPr>
                    <pic:cNvPr id="0" name="A 13749-2023.png"/>
                    <pic:cNvPicPr/>
                  </pic:nvPicPr>
                  <pic:blipFill>
                    <a:blip r:embed="rId16"/>
                    <a:stretch>
                      <a:fillRect/>
                    </a:stretch>
                  </pic:blipFill>
                  <pic:spPr>
                    <a:xfrm>
                      <a:off x="0" y="0"/>
                      <a:ext cx="5486400" cy="41099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6703397, E 575037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