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13750-2023 i Hofors kommun</w:t>
      </w:r>
    </w:p>
    <w:p>
      <w:r>
        <w:t>Detta dokument behandlar höga naturvärden i avverkningsamälan A 13750-2023 i Hofors kommun. Denna avverkningsanmälan inkom 2023-03-22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talltita (NT, §4), fjällig taggsvamp s.str.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3750-2023.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6703771, E 575774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