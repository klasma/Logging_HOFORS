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21734-2019 i Hofors kommun</w:t>
      </w:r>
    </w:p>
    <w:p>
      <w:r>
        <w:t>Detta dokument behandlar höga naturvärden i avverkningsamälan A 21734-2019 i Hofors kommun. Denna avverkningsanmälan inkom 2019-04-26 och omfattar 1,6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585789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21734-2019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85789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6707531, E 576734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2023-09-06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